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color w:val="000000"/>
          <w:sz w:val="48"/>
        </w:rPr>
        <w:t>主标题</w:t>
      </w:r>
    </w:p>
    <w:p>
      <w:pPr>
        <w:pStyle w:val="Heading2"/>
        <w:jc w:val="center"/>
      </w:pPr>
      <w:r>
        <w:rPr>
          <w:rFonts w:ascii="Arial" w:hAnsi="Arial"/>
          <w:color w:val="000000"/>
          <w:sz w:val="36"/>
        </w:rPr>
        <w:t>副标题</w:t>
      </w:r>
    </w:p>
    <w:p>
      <w:r>
        <w:rPr>
          <w:rFonts w:ascii="Arial" w:hAnsi="Arial"/>
          <w:color w:val="000000"/>
          <w:sz w:val="24"/>
        </w:rPr>
        <w:t>这是文档的内容。</w:t>
      </w:r>
    </w:p>
    <w:p>
      <w:r>
        <w:rPr>
          <w:rFonts w:ascii="Arial" w:hAnsi="Arial"/>
          <w:color w:val="000000"/>
          <w:sz w:val="24"/>
        </w:rPr>
        <w:t>这是添加到文档的新内容。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